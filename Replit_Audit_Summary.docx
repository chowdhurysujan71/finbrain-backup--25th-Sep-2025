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FinBrain Expense Tracker - Technical Audit Summary</w:t>
      </w:r>
    </w:p>
    <w:p/>
    <w:p>
      <w:r>
        <w:t>**Audit Date:** August 12, 2025 06:59:53 UTC</w:t>
      </w:r>
    </w:p>
    <w:p>
      <w:r>
        <w:t>**Git Commit:** e0d5a18 (HEAD -&gt; main) Saved your changes before starting work</w:t>
      </w:r>
    </w:p>
    <w:p>
      <w:r>
        <w:t>**Auditor:** Read-only technical audit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1. Project Snapshot</w:t>
      </w:r>
    </w:p>
    <w:p/>
    <w:p>
      <w:r>
        <w:t>**Project Name:** FinBrain - Multi-Platform Expense Tracker</w:t>
      </w:r>
    </w:p>
    <w:p>
      <w:r>
        <w:t>**Primary Language:** Python 3.11</w:t>
      </w:r>
    </w:p>
    <w:p>
      <w:r>
        <w:t>**Framework:** Flask 3.1.1 + SQLAlchemy 2.0.42 + APScheduler</w:t>
      </w:r>
    </w:p>
    <w:p>
      <w:r>
        <w:t>**Entrypoint:** `main.py` → `app.py`</w:t>
      </w:r>
    </w:p>
    <w:p>
      <w:r>
        <w:t>**Start Command:** `gunicorn --bind 0.0.0.0:5000 --reuse-port --reload main:app`</w:t>
      </w:r>
    </w:p>
    <w:p>
      <w:r>
        <w:t>**Runtime:** Gunicorn 23.0.0 with sync workers, PostgreSQL 16</w:t>
      </w:r>
    </w:p>
    <w:p>
      <w:r>
        <w:t>**Replit Configuration:** `.replit` configured for autoscale deployment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2. File &amp; Folder Map</w:t>
      </w:r>
    </w:p>
    <w:p/>
    <w:p>
      <w:r>
        <w:rPr>
          <w:rFonts w:ascii="Courier New" w:hAnsi="Courier New"/>
          <w:sz w:val="18"/>
        </w:rPr>
        <w:t>├── app.py                    # Flask app initialization &amp; routes</w:t>
      </w:r>
    </w:p>
    <w:p>
      <w:r>
        <w:rPr>
          <w:rFonts w:ascii="Courier New" w:hAnsi="Courier New"/>
          <w:sz w:val="18"/>
        </w:rPr>
        <w:t>├── main.py                   # Entry point (imports app)</w:t>
      </w:r>
    </w:p>
    <w:p>
      <w:r>
        <w:rPr>
          <w:rFonts w:ascii="Courier New" w:hAnsi="Courier New"/>
          <w:sz w:val="18"/>
        </w:rPr>
        <w:t>├── models.py                 # SQLAlchemy database models</w:t>
      </w:r>
    </w:p>
    <w:p>
      <w:r>
        <w:rPr>
          <w:rFonts w:ascii="Courier New" w:hAnsi="Courier New"/>
          <w:sz w:val="18"/>
        </w:rPr>
        <w:t>├── pyproject.toml            # Python dependencies</w:t>
      </w:r>
    </w:p>
    <w:p>
      <w:r>
        <w:rPr>
          <w:rFonts w:ascii="Courier New" w:hAnsi="Courier New"/>
          <w:sz w:val="18"/>
        </w:rPr>
        <w:t>├── uv.lock                   # Dependency lock file (917 lines)</w:t>
      </w:r>
    </w:p>
    <w:p>
      <w:r>
        <w:rPr>
          <w:rFonts w:ascii="Courier New" w:hAnsi="Courier New"/>
          <w:sz w:val="18"/>
        </w:rPr>
        <w:t>├── .replit                   # Replit deployment config</w:t>
      </w:r>
    </w:p>
    <w:p>
      <w:r>
        <w:rPr>
          <w:rFonts w:ascii="Courier New" w:hAnsi="Courier New"/>
          <w:sz w:val="18"/>
        </w:rPr>
        <w:t>├── .env.example              # Environment variables template</w:t>
      </w:r>
    </w:p>
    <w:p>
      <w:r>
        <w:rPr>
          <w:rFonts w:ascii="Courier New" w:hAnsi="Courier New"/>
          <w:sz w:val="18"/>
        </w:rPr>
        <w:t>├── replit.md                 # Project documentation</w:t>
      </w:r>
    </w:p>
    <w:p>
      <w:r>
        <w:rPr>
          <w:rFonts w:ascii="Courier New" w:hAnsi="Courier New"/>
          <w:sz w:val="18"/>
        </w:rPr>
        <w:t>├── static/</w:t>
      </w:r>
    </w:p>
    <w:p>
      <w:r>
        <w:rPr>
          <w:rFonts w:ascii="Courier New" w:hAnsi="Courier New"/>
          <w:sz w:val="18"/>
        </w:rPr>
        <w:t>│   └── finbrain_logo.png     # Application logo</w:t>
      </w:r>
    </w:p>
    <w:p>
      <w:r>
        <w:rPr>
          <w:rFonts w:ascii="Courier New" w:hAnsi="Courier New"/>
          <w:sz w:val="18"/>
        </w:rPr>
        <w:t>├── templates/</w:t>
      </w:r>
    </w:p>
    <w:p>
      <w:r>
        <w:rPr>
          <w:rFonts w:ascii="Courier New" w:hAnsi="Courier New"/>
          <w:sz w:val="18"/>
        </w:rPr>
        <w:t>│   └── dashboard.html        # Web dashboard template</w:t>
      </w:r>
    </w:p>
    <w:p>
      <w:r>
        <w:rPr>
          <w:rFonts w:ascii="Courier New" w:hAnsi="Courier New"/>
          <w:sz w:val="18"/>
        </w:rPr>
        <w:t>└── utils/                    # Core business logic modules</w:t>
      </w:r>
    </w:p>
    <w:p>
      <w:r>
        <w:rPr>
          <w:rFonts w:ascii="Courier New" w:hAnsi="Courier New"/>
          <w:sz w:val="18"/>
        </w:rPr>
        <w:t xml:space="preserve">    ├── __init__.py</w:t>
      </w:r>
    </w:p>
    <w:p>
      <w:r>
        <w:rPr>
          <w:rFonts w:ascii="Courier New" w:hAnsi="Courier New"/>
          <w:sz w:val="18"/>
        </w:rPr>
        <w:t xml:space="preserve">    ├── categories.py         # Expense categorization logic</w:t>
      </w:r>
    </w:p>
    <w:p>
      <w:r>
        <w:rPr>
          <w:rFonts w:ascii="Courier New" w:hAnsi="Courier New"/>
          <w:sz w:val="18"/>
        </w:rPr>
        <w:t xml:space="preserve">    ├── db.py                 # Database operations</w:t>
      </w:r>
    </w:p>
    <w:p>
      <w:r>
        <w:rPr>
          <w:rFonts w:ascii="Courier New" w:hAnsi="Courier New"/>
          <w:sz w:val="18"/>
        </w:rPr>
        <w:t xml:space="preserve">    ├── expense.py            # Expense processing core</w:t>
      </w:r>
    </w:p>
    <w:p>
      <w:r>
        <w:rPr>
          <w:rFonts w:ascii="Courier New" w:hAnsi="Courier New"/>
          <w:sz w:val="18"/>
        </w:rPr>
        <w:t xml:space="preserve">    ├── facebook_handler.py   # Facebook Messenger integration</w:t>
      </w:r>
    </w:p>
    <w:p>
      <w:r>
        <w:rPr>
          <w:rFonts w:ascii="Courier New" w:hAnsi="Courier New"/>
          <w:sz w:val="18"/>
        </w:rPr>
        <w:t xml:space="preserve">    ├── rate_limiter.py       # Rate limiting functionality</w:t>
      </w:r>
    </w:p>
    <w:p>
      <w:r>
        <w:rPr>
          <w:rFonts w:ascii="Courier New" w:hAnsi="Courier New"/>
          <w:sz w:val="18"/>
        </w:rPr>
        <w:t xml:space="preserve">    ├── report_generator.py   # Automated report generation</w:t>
      </w:r>
    </w:p>
    <w:p>
      <w:r>
        <w:rPr>
          <w:rFonts w:ascii="Courier New" w:hAnsi="Courier New"/>
          <w:sz w:val="18"/>
        </w:rPr>
        <w:t xml:space="preserve">    ├── scheduler.py          # APScheduler configuration</w:t>
      </w:r>
    </w:p>
    <w:p>
      <w:r>
        <w:rPr>
          <w:rFonts w:ascii="Courier New" w:hAnsi="Courier New"/>
          <w:sz w:val="18"/>
        </w:rPr>
        <w:t xml:space="preserve">    ├── security.py           # Security utilities (hashing)</w:t>
      </w:r>
    </w:p>
    <w:p>
      <w:r>
        <w:rPr>
          <w:rFonts w:ascii="Courier New" w:hAnsi="Courier New"/>
          <w:sz w:val="18"/>
        </w:rPr>
        <w:t xml:space="preserve">    └── whatsapp_handler.py   # WhatsApp/Twilio integration</w:t>
      </w:r>
    </w:p>
    <w:p/>
    <w:p>
      <w:r>
        <w:rPr>
          <w:b/>
        </w:rPr>
        <w:t>Critical Files:</w:t>
      </w:r>
    </w:p>
    <w:p>
      <w:pPr>
        <w:pStyle w:val="ListBullet"/>
      </w:pPr>
      <w:r>
        <w:t>**Server Entry:** `main.py` → `app.py`</w:t>
      </w:r>
    </w:p>
    <w:p>
      <w:pPr>
        <w:pStyle w:val="ListBullet"/>
      </w:pPr>
      <w:r>
        <w:t>**Webhook Handler:** `app.py:webhook()` (unified endpoint)</w:t>
      </w:r>
    </w:p>
    <w:p>
      <w:pPr>
        <w:pStyle w:val="ListBullet"/>
      </w:pPr>
      <w:r>
        <w:t>**Workers:** APScheduler background tasks</w:t>
      </w:r>
    </w:p>
    <w:p>
      <w:pPr>
        <w:pStyle w:val="ListBullet"/>
      </w:pPr>
      <w:r>
        <w:t>**Scheduler:** `utils/scheduler.py`</w:t>
      </w:r>
    </w:p>
    <w:p>
      <w:pPr>
        <w:pStyle w:val="ListBullet"/>
      </w:pPr>
      <w:r>
        <w:t>**Config:** `.replit`, `.env.example`, `pyproject.toml`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3. Configuration &amp; Secrets</w:t>
      </w:r>
    </w:p>
    <w:p/>
    <w:p>
      <w:pPr>
        <w:pStyle w:val="Heading3"/>
      </w:pPr>
      <w:r>
        <w:t>Required Environment Variables:</w:t>
      </w:r>
    </w:p>
    <w:p>
      <w:pPr>
        <w:pStyle w:val="ListBullet"/>
      </w:pPr>
      <w:r>
        <w:t>`DATABASE_URL` - PostgreSQL connection string</w:t>
      </w:r>
    </w:p>
    <w:p>
      <w:pPr>
        <w:pStyle w:val="ListBullet"/>
      </w:pPr>
      <w:r>
        <w:t>`SESSION_SECRET` - Flask session security key</w:t>
      </w:r>
    </w:p>
    <w:p>
      <w:pPr>
        <w:pStyle w:val="ListBullet"/>
      </w:pPr>
      <w:r>
        <w:t>`TWILIO_ACCOUNT_SID` - Twilio account identifier</w:t>
      </w:r>
    </w:p>
    <w:p>
      <w:pPr>
        <w:pStyle w:val="ListBullet"/>
      </w:pPr>
      <w:r>
        <w:t>`TWILIO_AUTH_TOKEN` - Twilio authentication token</w:t>
      </w:r>
    </w:p>
    <w:p>
      <w:pPr>
        <w:pStyle w:val="ListBullet"/>
      </w:pPr>
      <w:r>
        <w:t>`TWILIO_WHATSAPP_NUMBER` - WhatsApp business number</w:t>
      </w:r>
    </w:p>
    <w:p>
      <w:pPr>
        <w:pStyle w:val="ListBullet"/>
      </w:pPr>
      <w:r>
        <w:t>`FACEBOOK_PAGE_ACCESS_TOKEN` - Facebook Graph API token</w:t>
      </w:r>
    </w:p>
    <w:p>
      <w:pPr>
        <w:pStyle w:val="ListBullet"/>
      </w:pPr>
      <w:r>
        <w:t>`FACEBOOK_VERIFY_TOKEN` - Webhook verification token</w:t>
      </w:r>
    </w:p>
    <w:p/>
    <w:p>
      <w:pPr>
        <w:pStyle w:val="Heading3"/>
      </w:pPr>
      <w:r>
        <w:t>Optional Variables:</w:t>
      </w:r>
    </w:p>
    <w:p>
      <w:pPr>
        <w:pStyle w:val="ListBullet"/>
      </w:pPr>
      <w:r>
        <w:t>`DAILY_MESSAGE_LIMIT` (default: 50)</w:t>
      </w:r>
    </w:p>
    <w:p>
      <w:pPr>
        <w:pStyle w:val="ListBullet"/>
      </w:pPr>
      <w:r>
        <w:t>`HOURLY_MESSAGE_LIMIT` (default: 10)</w:t>
      </w:r>
    </w:p>
    <w:p>
      <w:pPr>
        <w:pStyle w:val="ListBullet"/>
      </w:pPr>
      <w:r>
        <w:t>`GOOGLE_API_KEY` - For future AI enhancements</w:t>
      </w:r>
    </w:p>
    <w:p>
      <w:pPr>
        <w:pStyle w:val="ListBullet"/>
      </w:pPr>
      <w:r>
        <w:t>`GOOGLE_SHEETS_CREDS_JSON` - For future integrations</w:t>
      </w:r>
    </w:p>
    <w:p>
      <w:pPr>
        <w:pStyle w:val="ListBullet"/>
      </w:pPr>
      <w:r>
        <w:t>`CSV_ENCRYPTION_KEY` - For data backups</w:t>
      </w:r>
    </w:p>
    <w:p>
      <w:pPr>
        <w:pStyle w:val="ListBullet"/>
      </w:pPr>
      <w:r>
        <w:t>`REPORT_TIMEZONE` - Scheduler timezone</w:t>
      </w:r>
    </w:p>
    <w:p>
      <w:pPr>
        <w:pStyle w:val="ListBullet"/>
      </w:pPr>
      <w:r>
        <w:t>`DAILY_REPORT_TIME`, `WEEKLY_REPORT_TIME` - Report scheduling</w:t>
      </w:r>
    </w:p>
    <w:p/>
    <w:p>
      <w:pPr>
        <w:pStyle w:val="Heading3"/>
      </w:pPr>
      <w:r>
        <w:t>Status:</w:t>
      </w:r>
    </w:p>
    <w:p>
      <w:r>
        <w:t>✅ All required secrets are configured in environment</w:t>
      </w:r>
    </w:p>
    <w:p>
      <w:r>
        <w:t>⚠️ Default fallback values used in code (security risk)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4. Dependencies &amp; Tooling</w:t>
      </w:r>
    </w:p>
    <w:p/>
    <w:p>
      <w:pPr>
        <w:pStyle w:val="Heading3"/>
      </w:pPr>
      <w:r>
        <w:t>Core Dependencies:</w:t>
      </w:r>
    </w:p>
    <w:p>
      <w:r>
        <w:rPr>
          <w:rFonts w:ascii="Courier New" w:hAnsi="Courier New"/>
          <w:sz w:val="18"/>
        </w:rPr>
        <w:t>apscheduler&gt;=3.11.0      # Background job scheduling</w:t>
      </w:r>
    </w:p>
    <w:p>
      <w:r>
        <w:rPr>
          <w:rFonts w:ascii="Courier New" w:hAnsi="Courier New"/>
          <w:sz w:val="18"/>
        </w:rPr>
        <w:t>flask&gt;=3.1.1             # Web framework</w:t>
      </w:r>
    </w:p>
    <w:p>
      <w:r>
        <w:rPr>
          <w:rFonts w:ascii="Courier New" w:hAnsi="Courier New"/>
          <w:sz w:val="18"/>
        </w:rPr>
        <w:t>flask-sqlalchemy&gt;=3.1.1  # ORM integration</w:t>
      </w:r>
    </w:p>
    <w:p>
      <w:r>
        <w:rPr>
          <w:rFonts w:ascii="Courier New" w:hAnsi="Courier New"/>
          <w:sz w:val="18"/>
        </w:rPr>
        <w:t>gunicorn&gt;=23.0.0         # WSGI server</w:t>
      </w:r>
    </w:p>
    <w:p>
      <w:r>
        <w:rPr>
          <w:rFonts w:ascii="Courier New" w:hAnsi="Courier New"/>
          <w:sz w:val="18"/>
        </w:rPr>
        <w:t>psycopg2-binary&gt;=2.9.10  # PostgreSQL adapter</w:t>
      </w:r>
    </w:p>
    <w:p>
      <w:r>
        <w:rPr>
          <w:rFonts w:ascii="Courier New" w:hAnsi="Courier New"/>
          <w:sz w:val="18"/>
        </w:rPr>
        <w:t>sqlalchemy&gt;=2.0.42       # Database ORM</w:t>
      </w:r>
    </w:p>
    <w:p>
      <w:r>
        <w:rPr>
          <w:rFonts w:ascii="Courier New" w:hAnsi="Courier New"/>
          <w:sz w:val="18"/>
        </w:rPr>
        <w:t>twilio&gt;=9.7.0            # WhatsApp integration</w:t>
      </w:r>
    </w:p>
    <w:p>
      <w:r>
        <w:rPr>
          <w:rFonts w:ascii="Courier New" w:hAnsi="Courier New"/>
          <w:sz w:val="18"/>
        </w:rPr>
        <w:t>werkzeug&gt;=3.1.3          # WSGI utilities</w:t>
      </w:r>
    </w:p>
    <w:p>
      <w:r>
        <w:rPr>
          <w:rFonts w:ascii="Courier New" w:hAnsi="Courier New"/>
          <w:sz w:val="18"/>
        </w:rPr>
        <w:t>email-validator&gt;=2.2.0   # Input validation</w:t>
      </w:r>
    </w:p>
    <w:p/>
    <w:p>
      <w:pPr>
        <w:pStyle w:val="Heading3"/>
      </w:pPr>
      <w:r>
        <w:t>Risk Assessment:</w:t>
      </w:r>
    </w:p>
    <w:p>
      <w:pPr>
        <w:pStyle w:val="ListBullet"/>
      </w:pPr>
      <w:r>
        <w:t>✅ All dependencies are current stable versions</w:t>
      </w:r>
    </w:p>
    <w:p>
      <w:pPr>
        <w:pStyle w:val="ListBullet"/>
      </w:pPr>
      <w:r>
        <w:t>✅ No deprecated packages detected</w:t>
      </w:r>
    </w:p>
    <w:p>
      <w:pPr>
        <w:pStyle w:val="ListBullet"/>
      </w:pPr>
      <w:r>
        <w:t>✅ Security-focused package selection</w:t>
      </w:r>
    </w:p>
    <w:p>
      <w:pPr>
        <w:pStyle w:val="ListBullet"/>
      </w:pPr>
      <w:r>
        <w:t>⚠️ No explicit version pinning (using &gt;=)</w:t>
      </w:r>
    </w:p>
    <w:p/>
    <w:p>
      <w:pPr>
        <w:pStyle w:val="Heading3"/>
      </w:pPr>
      <w:r>
        <w:t>Process Management:</w:t>
      </w:r>
    </w:p>
    <w:p>
      <w:pPr>
        <w:pStyle w:val="ListBullet"/>
      </w:pPr>
      <w:r>
        <w:t>**WSGI Server:** Gunicorn with reload enabled</w:t>
      </w:r>
    </w:p>
    <w:p>
      <w:pPr>
        <w:pStyle w:val="ListBullet"/>
      </w:pPr>
      <w:r>
        <w:t>**Scheduler:** APScheduler BackgroundScheduler</w:t>
      </w:r>
    </w:p>
    <w:p>
      <w:pPr>
        <w:pStyle w:val="ListBullet"/>
      </w:pPr>
      <w:r>
        <w:t>**Task Queue:** None (direct execution)</w:t>
      </w:r>
    </w:p>
    <w:p>
      <w:pPr>
        <w:pStyle w:val="ListBullet"/>
      </w:pPr>
      <w:r>
        <w:t>**HTTP Client:** Python requests library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5. Runtime &amp; Process Model</w:t>
      </w:r>
    </w:p>
    <w:p/>
    <w:p>
      <w:pPr>
        <w:pStyle w:val="Heading3"/>
      </w:pPr>
      <w:r>
        <w:t>Application Start:</w:t>
      </w:r>
    </w:p>
    <w:p>
      <w:pPr>
        <w:pStyle w:val="ListNumber"/>
      </w:pPr>
      <w:r>
        <w:t>`main.py` imports Flask app from `app.py`</w:t>
      </w:r>
    </w:p>
    <w:p>
      <w:pPr>
        <w:pStyle w:val="ListNumber"/>
      </w:pPr>
      <w:r>
        <w:t>`app.py` initializes database with `db.create_all()`</w:t>
      </w:r>
    </w:p>
    <w:p>
      <w:pPr>
        <w:pStyle w:val="ListNumber"/>
      </w:pPr>
      <w:r>
        <w:t>APScheduler starts background tasks</w:t>
      </w:r>
    </w:p>
    <w:p>
      <w:pPr>
        <w:pStyle w:val="ListNumber"/>
      </w:pPr>
      <w:r>
        <w:t>Gunicorn binds to `0.0.0.0:5000`</w:t>
      </w:r>
    </w:p>
    <w:p/>
    <w:p>
      <w:pPr>
        <w:pStyle w:val="Heading3"/>
      </w:pPr>
      <w:r>
        <w:t>Concurrency Model:</w:t>
      </w:r>
    </w:p>
    <w:p>
      <w:pPr>
        <w:pStyle w:val="ListBullet"/>
      </w:pPr>
      <w:r>
        <w:t>**Sync Workers:** Gunicorn default (single-threaded)</w:t>
      </w:r>
    </w:p>
    <w:p>
      <w:pPr>
        <w:pStyle w:val="ListBullet"/>
      </w:pPr>
      <w:r>
        <w:t>**Database:** Connection pooling with pre-ping</w:t>
      </w:r>
    </w:p>
    <w:p>
      <w:pPr>
        <w:pStyle w:val="ListBullet"/>
      </w:pPr>
      <w:r>
        <w:t>**Scheduler:** Single background thread</w:t>
      </w:r>
    </w:p>
    <w:p>
      <w:pPr>
        <w:pStyle w:val="ListBullet"/>
      </w:pPr>
      <w:r>
        <w:t>**Webhooks:** Synchronous request handling</w:t>
      </w:r>
    </w:p>
    <w:p/>
    <w:p>
      <w:pPr>
        <w:pStyle w:val="Heading3"/>
      </w:pPr>
      <w:r>
        <w:t>Production Switches:</w:t>
      </w:r>
    </w:p>
    <w:p>
      <w:pPr>
        <w:pStyle w:val="ListBullet"/>
      </w:pPr>
      <w:r>
        <w:t>`FLASK_ENV` environment variable</w:t>
      </w:r>
    </w:p>
    <w:p>
      <w:pPr>
        <w:pStyle w:val="ListBullet"/>
      </w:pPr>
      <w:r>
        <w:t>Debug mode enabled in development</w:t>
      </w:r>
    </w:p>
    <w:p>
      <w:pPr>
        <w:pStyle w:val="ListBullet"/>
      </w:pPr>
      <w:r>
        <w:t>No explicit feature flags for dev/prod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6. HTTP Endpoints &amp; Webhooks</w:t>
      </w:r>
    </w:p>
    <w:p/>
    <w:p>
      <w:pPr>
        <w:pStyle w:val="Heading3"/>
      </w:pPr>
      <w:r>
        <w:t>Routes Inventory:</w:t>
      </w:r>
    </w:p>
    <w:p/>
    <w:p>
      <w:r>
        <w:rPr>
          <w:rFonts w:ascii="Courier New" w:hAnsi="Courier New"/>
          <w:sz w:val="18"/>
        </w:rPr>
        <w:t>| Method | Path | Purpose | Auth | Rate Limit |</w:t>
      </w:r>
    </w:p>
    <w:p>
      <w:r>
        <w:t>|--------|------|---------|------|------------|</w:t>
      </w:r>
    </w:p>
    <w:p>
      <w:r>
        <w:rPr>
          <w:rFonts w:ascii="Courier New" w:hAnsi="Courier New"/>
          <w:sz w:val="18"/>
        </w:rPr>
        <w:t>| GET | `/` | Dashboard view | None | None |</w:t>
      </w:r>
    </w:p>
    <w:p>
      <w:r>
        <w:rPr>
          <w:rFonts w:ascii="Courier New" w:hAnsi="Courier New"/>
          <w:sz w:val="18"/>
        </w:rPr>
        <w:t>| GET | `/health` | Health check | None | None |</w:t>
      </w:r>
    </w:p>
    <w:p>
      <w:r>
        <w:rPr>
          <w:rFonts w:ascii="Courier New" w:hAnsi="Courier New"/>
          <w:sz w:val="18"/>
        </w:rPr>
        <w:t>| GET | `/webhook` | Facebook verification | Token | None |</w:t>
      </w:r>
    </w:p>
    <w:p>
      <w:r>
        <w:rPr>
          <w:rFonts w:ascii="Courier New" w:hAnsi="Courier New"/>
          <w:sz w:val="18"/>
        </w:rPr>
        <w:t>| POST | `/webhook` | Unified message handler | Platform-specific | Per-user |</w:t>
      </w:r>
    </w:p>
    <w:p/>
    <w:p>
      <w:pPr>
        <w:pStyle w:val="Heading3"/>
      </w:pPr>
      <w:r>
        <w:t>Webhook Details:</w:t>
      </w:r>
    </w:p>
    <w:p/>
    <w:p>
      <w:r>
        <w:rPr>
          <w:b/>
        </w:rPr>
        <w:t>`/webhook` Endpoint:</w:t>
      </w:r>
    </w:p>
    <w:p>
      <w:pPr>
        <w:pStyle w:val="ListBullet"/>
      </w:pPr>
      <w:r>
        <w:t>**WhatsApp (Twilio):** `application/x-www-form-urlencoded`</w:t>
      </w:r>
    </w:p>
    <w:p>
      <w:pPr>
        <w:pStyle w:val="ListBullet"/>
      </w:pPr>
      <w:r>
        <w:t>**Facebook Messenger:** `application/json`</w:t>
      </w:r>
    </w:p>
    <w:p>
      <w:pPr>
        <w:pStyle w:val="ListBullet"/>
      </w:pPr>
      <w:r>
        <w:t>**Platform Detection:** Content-Type header inspection</w:t>
      </w:r>
    </w:p>
    <w:p>
      <w:pPr>
        <w:pStyle w:val="ListBullet"/>
      </w:pPr>
      <w:r>
        <w:t>**Signature Verification:** Facebook verify_token check</w:t>
      </w:r>
    </w:p>
    <w:p>
      <w:pPr>
        <w:pStyle w:val="ListBullet"/>
      </w:pPr>
      <w:r>
        <w:t>**Response:** "OK" (200) for WhatsApp, "EVENT_RECEIVED" (200) for Facebook</w:t>
      </w:r>
    </w:p>
    <w:p>
      <w:pPr>
        <w:pStyle w:val="ListBullet"/>
      </w:pPr>
      <w:r>
        <w:t>**Idempotency:** Message SID/timestamp-based unique IDs</w:t>
      </w:r>
    </w:p>
    <w:p/>
    <w:p>
      <w:r>
        <w:rPr>
          <w:b/>
        </w:rPr>
        <w:t>Facebook Graph API Integration:</w:t>
      </w:r>
    </w:p>
    <w:p>
      <w:pPr>
        <w:pStyle w:val="ListBullet"/>
      </w:pPr>
      <w:r>
        <w:t>**API Version:** v17.0</w:t>
      </w:r>
    </w:p>
    <w:p>
      <w:pPr>
        <w:pStyle w:val="ListBullet"/>
      </w:pPr>
      <w:r>
        <w:t>**Endpoint:** `https://graph.facebook.com/v17.0/me/messages`</w:t>
      </w:r>
    </w:p>
    <w:p>
      <w:pPr>
        <w:pStyle w:val="ListBullet"/>
      </w:pPr>
      <w:r>
        <w:t>**Authentication:** Page Access Token</w:t>
      </w:r>
    </w:p>
    <w:p>
      <w:pPr>
        <w:pStyle w:val="ListBullet"/>
      </w:pPr>
      <w:r>
        <w:t>**Rate Limits:** Facebook platform limits (not enforced locally)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7. Background Jobs, Queues, and Schedules</w:t>
      </w:r>
    </w:p>
    <w:p/>
    <w:p>
      <w:pPr>
        <w:pStyle w:val="Heading3"/>
      </w:pPr>
      <w:r>
        <w:t>APScheduler Configuration:</w:t>
      </w:r>
    </w:p>
    <w:p>
      <w:r>
        <w:rPr>
          <w:rFonts w:ascii="Courier New" w:hAnsi="Courier New"/>
          <w:sz w:val="18"/>
        </w:rPr>
        <w:t># Daily reports: 8 PM local time</w:t>
      </w:r>
    </w:p>
    <w:p>
      <w:r>
        <w:rPr>
          <w:rFonts w:ascii="Courier New" w:hAnsi="Courier New"/>
          <w:sz w:val="18"/>
        </w:rPr>
        <w:t>CronTrigger(hour=20, minute=0)</w:t>
      </w:r>
    </w:p>
    <w:p/>
    <w:p>
      <w:r>
        <w:rPr>
          <w:rFonts w:ascii="Courier New" w:hAnsi="Courier New"/>
          <w:sz w:val="18"/>
        </w:rPr>
        <w:t># Weekly reports: Sunday 9 AM</w:t>
      </w:r>
    </w:p>
    <w:p>
      <w:r>
        <w:rPr>
          <w:rFonts w:ascii="Courier New" w:hAnsi="Courier New"/>
          <w:sz w:val="18"/>
        </w:rPr>
        <w:t>CronTrigger(day_of_week=0, hour=9, minute=0)</w:t>
      </w:r>
    </w:p>
    <w:p/>
    <w:p>
      <w:pPr>
        <w:pStyle w:val="Heading3"/>
      </w:pPr>
      <w:r>
        <w:t>Jobs:</w:t>
      </w:r>
    </w:p>
    <w:p>
      <w:pPr>
        <w:pStyle w:val="ListNumber"/>
      </w:pPr>
      <w:r>
        <w:t>**Daily Reports** (`send_daily_reports`)</w:t>
      </w:r>
    </w:p>
    <w:p>
      <w:r>
        <w:t xml:space="preserve">   - Trigger: Daily at 20:00</w:t>
      </w:r>
    </w:p>
    <w:p>
      <w:r>
        <w:t xml:space="preserve">   - Function: Generate and send expense summaries</w:t>
      </w:r>
    </w:p>
    <w:p>
      <w:r>
        <w:t xml:space="preserve">   - Recipients: All active users</w:t>
      </w:r>
    </w:p>
    <w:p/>
    <w:p>
      <w:pPr>
        <w:pStyle w:val="ListNumber"/>
      </w:pPr>
      <w:r>
        <w:t>**Weekly Reports** (`send_weekly_reports`)</w:t>
      </w:r>
    </w:p>
    <w:p>
      <w:r>
        <w:t xml:space="preserve">   - Trigger: Sundays at 09:00</w:t>
      </w:r>
    </w:p>
    <w:p>
      <w:r>
        <w:t xml:space="preserve">   - Function: Generate and send weekly analytics</w:t>
      </w:r>
    </w:p>
    <w:p>
      <w:r>
        <w:t xml:space="preserve">   - Recipients: All active users</w:t>
      </w:r>
    </w:p>
    <w:p/>
    <w:p>
      <w:pPr>
        <w:pStyle w:val="Heading3"/>
      </w:pPr>
      <w:r>
        <w:t>Worker Management:</w:t>
      </w:r>
    </w:p>
    <w:p>
      <w:pPr>
        <w:pStyle w:val="ListBullet"/>
      </w:pPr>
      <w:r>
        <w:t>**Single Process:** No leader election implemented</w:t>
      </w:r>
    </w:p>
    <w:p>
      <w:pPr>
        <w:pStyle w:val="ListBullet"/>
      </w:pPr>
      <w:r>
        <w:t>**Persistence:** Jobs stored in memory (lost on restart)</w:t>
      </w:r>
    </w:p>
    <w:p>
      <w:pPr>
        <w:pStyle w:val="ListBullet"/>
      </w:pPr>
      <w:r>
        <w:t>**Error Handling:** Exception logging, no retry mechanism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8. Database &amp; Storage</w:t>
      </w:r>
    </w:p>
    <w:p/>
    <w:p>
      <w:pPr>
        <w:pStyle w:val="Heading3"/>
      </w:pPr>
      <w:r>
        <w:t>Database Type:</w:t>
      </w:r>
    </w:p>
    <w:p>
      <w:pPr>
        <w:pStyle w:val="ListBullet"/>
      </w:pPr>
      <w:r>
        <w:t>**Primary:** PostgreSQL 16 (Replit managed)</w:t>
      </w:r>
    </w:p>
    <w:p>
      <w:pPr>
        <w:pStyle w:val="ListBullet"/>
      </w:pPr>
      <w:r>
        <w:t>**ORM:** SQLAlchemy 2.0 with DeclarativeBase</w:t>
      </w:r>
    </w:p>
    <w:p>
      <w:pPr>
        <w:pStyle w:val="ListBullet"/>
      </w:pPr>
      <w:r>
        <w:t>**Connection:** Pool recycling (300s), pre-ping enabled</w:t>
      </w:r>
    </w:p>
    <w:p/>
    <w:p>
      <w:pPr>
        <w:pStyle w:val="Heading3"/>
      </w:pPr>
      <w:r>
        <w:t>Schema Summary:</w:t>
      </w:r>
    </w:p>
    <w:p>
      <w:r>
        <w:rPr>
          <w:rFonts w:ascii="Courier New" w:hAnsi="Courier New"/>
          <w:sz w:val="18"/>
        </w:rPr>
        <w:t>-- Core Tables</w:t>
      </w:r>
    </w:p>
    <w:p>
      <w:r>
        <w:rPr>
          <w:rFonts w:ascii="Courier New" w:hAnsi="Courier New"/>
          <w:sz w:val="18"/>
        </w:rPr>
        <w:t>expenses          # Detailed transaction logs</w:t>
      </w:r>
    </w:p>
    <w:p>
      <w:r>
        <w:rPr>
          <w:rFonts w:ascii="Courier New" w:hAnsi="Courier New"/>
          <w:sz w:val="18"/>
        </w:rPr>
        <w:t>users            # User profiles with hashed IDs</w:t>
      </w:r>
    </w:p>
    <w:p>
      <w:r>
        <w:rPr>
          <w:rFonts w:ascii="Courier New" w:hAnsi="Courier New"/>
          <w:sz w:val="18"/>
        </w:rPr>
        <w:t>monthly_summaries # Aggregated analytics</w:t>
      </w:r>
    </w:p>
    <w:p>
      <w:r>
        <w:rPr>
          <w:rFonts w:ascii="Courier New" w:hAnsi="Courier New"/>
          <w:sz w:val="18"/>
        </w:rPr>
        <w:t>rate_limits      # Usage tracking per user/platform</w:t>
      </w:r>
    </w:p>
    <w:p/>
    <w:p>
      <w:pPr>
        <w:pStyle w:val="Heading3"/>
      </w:pPr>
      <w:r>
        <w:t>Table Details:</w:t>
      </w:r>
    </w:p>
    <w:p/>
    <w:p>
      <w:r>
        <w:rPr>
          <w:b/>
        </w:rPr>
        <w:t>`expenses`:</w:t>
      </w:r>
    </w:p>
    <w:p>
      <w:pPr>
        <w:pStyle w:val="ListBullet"/>
      </w:pPr>
      <w:r>
        <w:t>Primary key: `id` (auto-increment)</w:t>
      </w:r>
    </w:p>
    <w:p>
      <w:pPr>
        <w:pStyle w:val="ListBullet"/>
      </w:pPr>
      <w:r>
        <w:t>User identification: `user_id` (SHA-256 hash)</w:t>
      </w:r>
    </w:p>
    <w:p>
      <w:pPr>
        <w:pStyle w:val="ListBullet"/>
      </w:pPr>
      <w:r>
        <w:t>Financial data: `amount` (Numeric 10,2), `currency`</w:t>
      </w:r>
    </w:p>
    <w:p>
      <w:pPr>
        <w:pStyle w:val="ListBullet"/>
      </w:pPr>
      <w:r>
        <w:t>Categorization: `category`, `description`</w:t>
      </w:r>
    </w:p>
    <w:p>
      <w:pPr>
        <w:pStyle w:val="ListBullet"/>
      </w:pPr>
      <w:r>
        <w:t>Temporal: `date`, `time`, `month` (YYYY-MM)</w:t>
      </w:r>
    </w:p>
    <w:p>
      <w:pPr>
        <w:pStyle w:val="ListBullet"/>
      </w:pPr>
      <w:r>
        <w:t>Platform: `platform` (whatsapp/facebook)</w:t>
      </w:r>
    </w:p>
    <w:p>
      <w:pPr>
        <w:pStyle w:val="ListBullet"/>
      </w:pPr>
      <w:r>
        <w:t>Deduplication: `unique_id`</w:t>
      </w:r>
    </w:p>
    <w:p/>
    <w:p>
      <w:r>
        <w:rPr>
          <w:b/>
        </w:rPr>
        <w:t>`users`:</w:t>
      </w:r>
    </w:p>
    <w:p>
      <w:pPr>
        <w:pStyle w:val="ListBullet"/>
      </w:pPr>
      <w:r>
        <w:t>User identity: `user_id_hash` (unique, SHA-256)</w:t>
      </w:r>
    </w:p>
    <w:p>
      <w:pPr>
        <w:pStyle w:val="ListBullet"/>
      </w:pPr>
      <w:r>
        <w:t>Analytics: `total_expenses`, `expense_count`</w:t>
      </w:r>
    </w:p>
    <w:p>
      <w:pPr>
        <w:pStyle w:val="ListBullet"/>
      </w:pPr>
      <w:r>
        <w:t>Rate limiting: `daily_message_count`, `hourly_message_count`</w:t>
      </w:r>
    </w:p>
    <w:p>
      <w:pPr>
        <w:pStyle w:val="ListBullet"/>
      </w:pPr>
      <w:r>
        <w:t>Timestamps: `created_at`, `last_interaction`</w:t>
      </w:r>
    </w:p>
    <w:p/>
    <w:p>
      <w:pPr>
        <w:pStyle w:val="Heading3"/>
      </w:pPr>
      <w:r>
        <w:t>Migrations:</w:t>
      </w:r>
    </w:p>
    <w:p>
      <w:pPr>
        <w:pStyle w:val="ListBullet"/>
      </w:pPr>
      <w:r>
        <w:t>**Strategy:** `db.create_all()` on startup</w:t>
      </w:r>
    </w:p>
    <w:p>
      <w:pPr>
        <w:pStyle w:val="ListBullet"/>
      </w:pPr>
      <w:r>
        <w:t>**Schema Evolution:** No migration system implemented</w:t>
      </w:r>
    </w:p>
    <w:p>
      <w:pPr>
        <w:pStyle w:val="ListBullet"/>
      </w:pPr>
      <w:r>
        <w:t>**Data Safety:** No backup/restore mechanism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9. Feature Flags &amp; Safe Switches</w:t>
      </w:r>
    </w:p>
    <w:p/>
    <w:p>
      <w:pPr>
        <w:pStyle w:val="Heading3"/>
      </w:pPr>
      <w:r>
        <w:t>Rate Limiting Controls:</w:t>
      </w:r>
    </w:p>
    <w:p>
      <w:pPr>
        <w:pStyle w:val="ListBullet"/>
      </w:pPr>
      <w:r>
        <w:t>`DAILY_MESSAGE_LIMIT`: Messages per user per day (default: 50)</w:t>
      </w:r>
    </w:p>
    <w:p>
      <w:pPr>
        <w:pStyle w:val="ListBullet"/>
      </w:pPr>
      <w:r>
        <w:t>`HOURLY_MESSAGE_LIMIT`: Messages per user per hour (default: 10)</w:t>
      </w:r>
    </w:p>
    <w:p/>
    <w:p>
      <w:pPr>
        <w:pStyle w:val="Heading3"/>
      </w:pPr>
      <w:r>
        <w:t>Debug Controls:</w:t>
      </w:r>
    </w:p>
    <w:p>
      <w:pPr>
        <w:pStyle w:val="ListBullet"/>
      </w:pPr>
      <w:r>
        <w:t>`FLASK_ENV`: Development/production mode</w:t>
      </w:r>
    </w:p>
    <w:p>
      <w:pPr>
        <w:pStyle w:val="ListBullet"/>
      </w:pPr>
      <w:r>
        <w:t>`logging.basicConfig(level=logging.DEBUG)`: Debug logging</w:t>
      </w:r>
    </w:p>
    <w:p/>
    <w:p>
      <w:pPr>
        <w:pStyle w:val="Heading3"/>
      </w:pPr>
      <w:r>
        <w:t>Platform Controls:</w:t>
      </w:r>
    </w:p>
    <w:p>
      <w:pPr>
        <w:pStyle w:val="ListBullet"/>
      </w:pPr>
      <w:r>
        <w:t>No explicit enable/disable flags for WhatsApp or Facebook</w:t>
      </w:r>
    </w:p>
    <w:p>
      <w:pPr>
        <w:pStyle w:val="ListBullet"/>
      </w:pPr>
      <w:r>
        <w:t>Platform detection via Content-Type headers</w:t>
      </w:r>
    </w:p>
    <w:p/>
    <w:p>
      <w:pPr>
        <w:pStyle w:val="Heading3"/>
      </w:pPr>
      <w:r>
        <w:t>Missing Flags:</w:t>
      </w:r>
    </w:p>
    <w:p>
      <w:pPr>
        <w:pStyle w:val="ListBullet"/>
      </w:pPr>
      <w:r>
        <w:t>No outbound message toggle</w:t>
      </w:r>
    </w:p>
    <w:p>
      <w:pPr>
        <w:pStyle w:val="ListBullet"/>
      </w:pPr>
      <w:r>
        <w:t>No maintenance mode</w:t>
      </w:r>
    </w:p>
    <w:p>
      <w:pPr>
        <w:pStyle w:val="ListBullet"/>
      </w:pPr>
      <w:r>
        <w:t>No user whitelist/blacklist</w:t>
      </w:r>
    </w:p>
    <w:p>
      <w:pPr>
        <w:pStyle w:val="ListBullet"/>
      </w:pPr>
      <w:r>
        <w:t>No category system disable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10. Observability &amp; Ops</w:t>
      </w:r>
    </w:p>
    <w:p/>
    <w:p>
      <w:pPr>
        <w:pStyle w:val="Heading3"/>
      </w:pPr>
      <w:r>
        <w:t>Health Monitoring:</w:t>
      </w:r>
    </w:p>
    <w:p>
      <w:pPr>
        <w:pStyle w:val="ListBullet"/>
      </w:pPr>
      <w:r>
        <w:t>**Endpoint:** `GET /health`</w:t>
      </w:r>
    </w:p>
    <w:p>
      <w:pPr>
        <w:pStyle w:val="ListBullet"/>
      </w:pPr>
      <w:r>
        <w:t>**Checks:** Database connectivity test</w:t>
      </w:r>
    </w:p>
    <w:p>
      <w:pPr>
        <w:pStyle w:val="ListBullet"/>
      </w:pPr>
      <w:r>
        <w:t>**Response:** JSON with service status and platform support</w:t>
      </w:r>
    </w:p>
    <w:p/>
    <w:p>
      <w:pPr>
        <w:pStyle w:val="Heading3"/>
      </w:pPr>
      <w:r>
        <w:t>Logging Strategy:</w:t>
      </w:r>
    </w:p>
    <w:p>
      <w:pPr>
        <w:pStyle w:val="ListBullet"/>
      </w:pPr>
      <w:r>
        <w:t>**Level:** DEBUG in development</w:t>
      </w:r>
    </w:p>
    <w:p>
      <w:pPr>
        <w:pStyle w:val="ListBullet"/>
      </w:pPr>
      <w:r>
        <w:t>**Format:** Python logging module defaults</w:t>
      </w:r>
    </w:p>
    <w:p>
      <w:pPr>
        <w:pStyle w:val="ListBullet"/>
      </w:pPr>
      <w:r>
        <w:t>**Destinations:** Console output only</w:t>
      </w:r>
    </w:p>
    <w:p>
      <w:pPr>
        <w:pStyle w:val="ListBullet"/>
      </w:pPr>
      <w:r>
        <w:t>**Structure:** Unstructured text logs</w:t>
      </w:r>
    </w:p>
    <w:p/>
    <w:p>
      <w:pPr>
        <w:pStyle w:val="Heading3"/>
      </w:pPr>
      <w:r>
        <w:t>Metrics:</w:t>
      </w:r>
    </w:p>
    <w:p>
      <w:pPr>
        <w:pStyle w:val="ListBullet"/>
      </w:pPr>
      <w:r>
        <w:t>**Built-in:** None implemented</w:t>
      </w:r>
    </w:p>
    <w:p>
      <w:pPr>
        <w:pStyle w:val="ListBullet"/>
      </w:pPr>
      <w:r>
        <w:t>**Custom:** User count, expense totals via dashboard</w:t>
      </w:r>
    </w:p>
    <w:p>
      <w:pPr>
        <w:pStyle w:val="ListBullet"/>
      </w:pPr>
      <w:r>
        <w:t>**APM:** Not configured</w:t>
      </w:r>
    </w:p>
    <w:p/>
    <w:p>
      <w:pPr>
        <w:pStyle w:val="Heading3"/>
      </w:pPr>
      <w:r>
        <w:t>Admin Interface:</w:t>
      </w:r>
    </w:p>
    <w:p>
      <w:pPr>
        <w:pStyle w:val="ListBullet"/>
      </w:pPr>
      <w:r>
        <w:t>**Dashboard:** Web UI at `/` showing:</w:t>
      </w:r>
    </w:p>
    <w:p>
      <w:r>
        <w:t xml:space="preserve">  - Total users count</w:t>
      </w:r>
    </w:p>
    <w:p>
      <w:r>
        <w:t xml:space="preserve">  - Monthly expense totals</w:t>
      </w:r>
    </w:p>
    <w:p>
      <w:r>
        <w:t xml:space="preserve">  - Transaction counts</w:t>
      </w:r>
    </w:p>
    <w:p>
      <w:r>
        <w:t xml:space="preserve">  - Recent expenses list</w:t>
      </w:r>
    </w:p>
    <w:p>
      <w:pPr>
        <w:pStyle w:val="ListBullet"/>
      </w:pPr>
      <w:r>
        <w:t>**Controls:** Read-only statistics display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11. Security Posture</w:t>
      </w:r>
    </w:p>
    <w:p/>
    <w:p>
      <w:pPr>
        <w:pStyle w:val="Heading3"/>
      </w:pPr>
      <w:r>
        <w:t>Input Validation:</w:t>
      </w:r>
    </w:p>
    <w:p>
      <w:r>
        <w:t>✅ **Amount Parsing:** Regex-based extraction with error handling</w:t>
      </w:r>
    </w:p>
    <w:p>
      <w:r>
        <w:t>✅ **User ID Hashing:** SHA-256 for all identifiers</w:t>
      </w:r>
    </w:p>
    <w:p>
      <w:r>
        <w:t>✅ **Input Sanitization:** Basic SQL injection prevention</w:t>
      </w:r>
    </w:p>
    <w:p>
      <w:r>
        <w:t>⚠️ **Message Size:** No explicit length limits</w:t>
      </w:r>
    </w:p>
    <w:p>
      <w:r>
        <w:t>⚠️ **XSS Protection:** Minimal template escaping</w:t>
      </w:r>
    </w:p>
    <w:p/>
    <w:p>
      <w:pPr>
        <w:pStyle w:val="Heading3"/>
      </w:pPr>
      <w:r>
        <w:t>Authentication:</w:t>
      </w:r>
    </w:p>
    <w:p>
      <w:r>
        <w:t>✅ **Facebook Verification:** Webhook token validation</w:t>
      </w:r>
    </w:p>
    <w:p>
      <w:r>
        <w:t>✅ **Twilio Integration:** Account SID/Auth Token</w:t>
      </w:r>
    </w:p>
    <w:p>
      <w:r>
        <w:t>❌ **User Authentication:** No login system</w:t>
      </w:r>
    </w:p>
    <w:p>
      <w:r>
        <w:t>❌ **Admin Access:** No authentication on dashboard</w:t>
      </w:r>
    </w:p>
    <w:p/>
    <w:p>
      <w:pPr>
        <w:pStyle w:val="Heading3"/>
      </w:pPr>
      <w:r>
        <w:t>Secret Management:</w:t>
      </w:r>
    </w:p>
    <w:p>
      <w:r>
        <w:t>✅ **Environment Variables:** All sensitive data externalized</w:t>
      </w:r>
    </w:p>
    <w:p>
      <w:r>
        <w:t>⚠️ **Default Values:** Fallback secrets in code (security risk)</w:t>
      </w:r>
    </w:p>
    <w:p>
      <w:r>
        <w:t>✅ **Session Security:** Configurable SESSION_SECRET</w:t>
      </w:r>
    </w:p>
    <w:p/>
    <w:p>
      <w:pPr>
        <w:pStyle w:val="Heading3"/>
      </w:pPr>
      <w:r>
        <w:t>Common Risks:</w:t>
      </w:r>
    </w:p>
    <w:p>
      <w:r>
        <w:t>❌ **Open Dashboard:** No authentication on `/` endpoint</w:t>
      </w:r>
    </w:p>
    <w:p>
      <w:r>
        <w:t>❌ **Debug Mode:** Enabled in production builds</w:t>
      </w:r>
    </w:p>
    <w:p>
      <w:r>
        <w:t>⚠️ **Rate Limiting:** Basic implementation, no distributed tracking</w:t>
      </w:r>
    </w:p>
    <w:p>
      <w:r>
        <w:t>✅ **HTTPS:** Enforced via ProxyFix middleware</w:t>
      </w:r>
    </w:p>
    <w:p/>
    <w:p>
      <w:pPr>
        <w:pStyle w:val="Heading3"/>
      </w:pPr>
      <w:r>
        <w:t>PII Handling:</w:t>
      </w:r>
    </w:p>
    <w:p>
      <w:r>
        <w:t>✅ **Data Minimization:** User phone numbers/PSIDs hashed</w:t>
      </w:r>
    </w:p>
    <w:p>
      <w:r>
        <w:t>✅ **No Storage:** Raw personal identifiers not persisted</w:t>
      </w:r>
    </w:p>
    <w:p>
      <w:r>
        <w:t>⚠️ **Message Content:** Original messages stored in plaintext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12. Performance &amp; Reliability Risks</w:t>
      </w:r>
    </w:p>
    <w:p/>
    <w:p>
      <w:pPr>
        <w:pStyle w:val="Heading3"/>
      </w:pPr>
      <w:r>
        <w:t>High-Risk Areas:</w:t>
      </w:r>
    </w:p>
    <w:p/>
    <w:p>
      <w:r>
        <w:rPr>
          <w:b/>
        </w:rPr>
        <w:t>Blocking I/O in Webhook Handler:</w:t>
      </w:r>
    </w:p>
    <w:p>
      <w:pPr>
        <w:pStyle w:val="ListBullet"/>
      </w:pPr>
      <w:r>
        <w:t>**Issue:** Synchronous external API calls in request thread</w:t>
      </w:r>
    </w:p>
    <w:p>
      <w:pPr>
        <w:pStyle w:val="ListBullet"/>
      </w:pPr>
      <w:r>
        <w:t>**Impact:** WhatsApp/Facebook webhook timeouts</w:t>
      </w:r>
    </w:p>
    <w:p>
      <w:pPr>
        <w:pStyle w:val="ListBullet"/>
      </w:pPr>
      <w:r>
        <w:t>**Location:** `utils/whatsapp_handler.py:send_whatsapp_message()`</w:t>
      </w:r>
    </w:p>
    <w:p>
      <w:pPr>
        <w:pStyle w:val="ListBullet"/>
      </w:pPr>
      <w:r>
        <w:t>**Location:** `utils/facebook_handler.py:send_facebook_message()`</w:t>
      </w:r>
    </w:p>
    <w:p/>
    <w:p>
      <w:r>
        <w:rPr>
          <w:b/>
        </w:rPr>
        <w:t>Database Connection Bottlenecks:</w:t>
      </w:r>
    </w:p>
    <w:p>
      <w:pPr>
        <w:pStyle w:val="ListBullet"/>
      </w:pPr>
      <w:r>
        <w:t>**Issue:** Single connection pool, no horizontal scaling</w:t>
      </w:r>
    </w:p>
    <w:p>
      <w:pPr>
        <w:pStyle w:val="ListBullet"/>
      </w:pPr>
      <w:r>
        <w:t>**Impact:** High load performance degradation</w:t>
      </w:r>
    </w:p>
    <w:p>
      <w:pPr>
        <w:pStyle w:val="ListBullet"/>
      </w:pPr>
      <w:r>
        <w:t>**Mitigation:** Pool recycling configured</w:t>
      </w:r>
    </w:p>
    <w:p/>
    <w:p>
      <w:r>
        <w:rPr>
          <w:b/>
        </w:rPr>
        <w:t>Memory Scheduler Storage:</w:t>
      </w:r>
    </w:p>
    <w:p>
      <w:pPr>
        <w:pStyle w:val="ListBullet"/>
      </w:pPr>
      <w:r>
        <w:t>**Issue:** APScheduler jobs stored in memory</w:t>
      </w:r>
    </w:p>
    <w:p>
      <w:pPr>
        <w:pStyle w:val="ListBullet"/>
      </w:pPr>
      <w:r>
        <w:t>**Impact:** Job loss on application restart</w:t>
      </w:r>
    </w:p>
    <w:p>
      <w:pPr>
        <w:pStyle w:val="ListBullet"/>
      </w:pPr>
      <w:r>
        <w:t>**Risk:** Reports not sent during outages</w:t>
      </w:r>
    </w:p>
    <w:p/>
    <w:p>
      <w:pPr>
        <w:pStyle w:val="Heading3"/>
      </w:pPr>
      <w:r>
        <w:t>Timeout &amp; Retry Policies:</w:t>
      </w:r>
    </w:p>
    <w:p>
      <w:r>
        <w:t>❌ **HTTP Timeouts:** Not configured for external APIs</w:t>
      </w:r>
    </w:p>
    <w:p>
      <w:r>
        <w:t>❌ **Retry Logic:** No automatic retry for failed sends</w:t>
      </w:r>
    </w:p>
    <w:p>
      <w:r>
        <w:t>⚠️ **Rate Limiting:** Basic daily/hourly counters only</w:t>
      </w:r>
    </w:p>
    <w:p>
      <w:r>
        <w:t>❌ **Circuit Breaker:** No protection against API failures</w:t>
      </w:r>
    </w:p>
    <w:p/>
    <w:p>
      <w:pPr>
        <w:pStyle w:val="Heading3"/>
      </w:pPr>
      <w:r>
        <w:t>Idempotency Coverage:</w:t>
      </w:r>
    </w:p>
    <w:p>
      <w:r>
        <w:t>✅ **Message Processing:** Unique ID deduplication</w:t>
      </w:r>
    </w:p>
    <w:p>
      <w:r>
        <w:t>❌ **External API Calls:** No idempotency keys</w:t>
      </w:r>
    </w:p>
    <w:p>
      <w:r>
        <w:t>❌ **Database Operations:** No transaction replay protection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13. Notable Findings (Issues &amp; Gaps)</w:t>
      </w:r>
    </w:p>
    <w:p/>
    <w:p>
      <w:pPr>
        <w:pStyle w:val="Heading3"/>
      </w:pPr>
      <w:r>
        <w:t>Critical Issues:</w:t>
      </w:r>
    </w:p>
    <w:p/>
    <w:p>
      <w:pPr>
        <w:pStyle w:val="ListNumber"/>
      </w:pPr>
      <w:r>
        <w:t>**Security: Default Secrets in Production**</w:t>
      </w:r>
    </w:p>
    <w:p>
      <w:r>
        <w:t xml:space="preserve">   - **File:** `app.py:20`</w:t>
      </w:r>
    </w:p>
    <w:p>
      <w:r>
        <w:t xml:space="preserve">   - **Issue:** `app.secret_key = os.environ.get("SESSION_SECRET", "default_secret_key_for_dev")`</w:t>
      </w:r>
    </w:p>
    <w:p>
      <w:r>
        <w:t xml:space="preserve">   - **Risk:** Session hijacking if SESSION_SECRET not set</w:t>
      </w:r>
    </w:p>
    <w:p/>
    <w:p>
      <w:pPr>
        <w:pStyle w:val="ListNumber"/>
      </w:pPr>
      <w:r>
        <w:t>**Reliability: Blocking Webhook Processing**</w:t>
      </w:r>
    </w:p>
    <w:p>
      <w:r>
        <w:t xml:space="preserve">   - **Files:** `utils/whatsapp_handler.py`, `utils/facebook_handler.py`</w:t>
      </w:r>
    </w:p>
    <w:p>
      <w:r>
        <w:t xml:space="preserve">   - **Issue:** Synchronous HTTP calls to external APIs in webhook handlers</w:t>
      </w:r>
    </w:p>
    <w:p>
      <w:r>
        <w:t xml:space="preserve">   - **Risk:** Webhook timeouts, message delivery failures</w:t>
      </w:r>
    </w:p>
    <w:p/>
    <w:p>
      <w:pPr>
        <w:pStyle w:val="ListNumber"/>
      </w:pPr>
      <w:r>
        <w:t>**Observability: No Error Monitoring**</w:t>
      </w:r>
    </w:p>
    <w:p>
      <w:r>
        <w:t xml:space="preserve">   - **Issue:** Exceptions logged but not monitored</w:t>
      </w:r>
    </w:p>
    <w:p>
      <w:r>
        <w:t xml:space="preserve">   - **Risk:** Silent failures in production</w:t>
      </w:r>
    </w:p>
    <w:p/>
    <w:p>
      <w:pPr>
        <w:pStyle w:val="Heading3"/>
      </w:pPr>
      <w:r>
        <w:t>Configuration Issues:</w:t>
      </w:r>
    </w:p>
    <w:p/>
    <w:p>
      <w:pPr>
        <w:pStyle w:val="ListNumber"/>
      </w:pPr>
      <w:r>
        <w:t>**Database: No Migration System**</w:t>
      </w:r>
    </w:p>
    <w:p>
      <w:r>
        <w:t xml:space="preserve">   - **Issue:** Schema changes require manual intervention</w:t>
      </w:r>
    </w:p>
    <w:p>
      <w:r>
        <w:t xml:space="preserve">   - **Risk:** Data loss during updates</w:t>
      </w:r>
    </w:p>
    <w:p/>
    <w:p>
      <w:pPr>
        <w:pStyle w:val="ListNumber"/>
      </w:pPr>
      <w:r>
        <w:t>**Scheduler: Memory Persistence**</w:t>
      </w:r>
    </w:p>
    <w:p>
      <w:r>
        <w:t xml:space="preserve">   - **Issue:** Jobs lost on application restart</w:t>
      </w:r>
    </w:p>
    <w:p>
      <w:r>
        <w:t xml:space="preserve">   - **Risk:** Missed automated reports</w:t>
      </w:r>
    </w:p>
    <w:p/>
    <w:p>
      <w:pPr>
        <w:pStyle w:val="Heading3"/>
      </w:pPr>
      <w:r>
        <w:t>Missing Features:</w:t>
      </w:r>
    </w:p>
    <w:p/>
    <w:p>
      <w:pPr>
        <w:pStyle w:val="ListNumber"/>
      </w:pPr>
      <w:r>
        <w:t>**Rate Limiting: No Distributed Tracking**</w:t>
      </w:r>
    </w:p>
    <w:p>
      <w:r>
        <w:t xml:space="preserve">   - **Issue:** Per-instance limits only</w:t>
      </w:r>
    </w:p>
    <w:p>
      <w:r>
        <w:t xml:space="preserve">   - **Risk:** Limit bypass in scaled deployments</w:t>
      </w:r>
    </w:p>
    <w:p/>
    <w:p>
      <w:pPr>
        <w:pStyle w:val="ListNumber"/>
      </w:pPr>
      <w:r>
        <w:t>**Admin: No Authentication**</w:t>
      </w:r>
    </w:p>
    <w:p>
      <w:r>
        <w:t xml:space="preserve">   - **Issue:** Dashboard accessible without authentication</w:t>
      </w:r>
    </w:p>
    <w:p>
      <w:r>
        <w:t xml:space="preserve">   - **Risk:** Data exposure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14. Quick Wins (Now), Next, Later</w:t>
      </w:r>
    </w:p>
    <w:p/>
    <w:p>
      <w:pPr>
        <w:pStyle w:val="Heading3"/>
      </w:pPr>
      <w:r>
        <w:t>Now (0–1 day):</w:t>
      </w:r>
    </w:p>
    <w:p/>
    <w:p>
      <w:r>
        <w:t>✅ **Remove Default Secrets**</w:t>
      </w:r>
    </w:p>
    <w:p>
      <w:pPr>
        <w:pStyle w:val="ListBullet"/>
      </w:pPr>
      <w:r>
        <w:t>Update `app.py:20` to fail fast if SESSION_SECRET missing</w:t>
      </w:r>
    </w:p>
    <w:p>
      <w:pPr>
        <w:pStyle w:val="ListBullet"/>
      </w:pPr>
      <w:r>
        <w:t>Add validation for all required environment variables</w:t>
      </w:r>
    </w:p>
    <w:p/>
    <w:p>
      <w:r>
        <w:t>✅ **Add Request Timeouts**</w:t>
      </w:r>
    </w:p>
    <w:p>
      <w:pPr>
        <w:pStyle w:val="ListBullet"/>
      </w:pPr>
      <w:r>
        <w:t>Configure timeouts for Twilio and Facebook API calls</w:t>
      </w:r>
    </w:p>
    <w:p>
      <w:pPr>
        <w:pStyle w:val="ListBullet"/>
      </w:pPr>
      <w:r>
        <w:t>Implement basic retry logic with exponential backoff</w:t>
      </w:r>
    </w:p>
    <w:p/>
    <w:p>
      <w:r>
        <w:t>✅ **Dashboard Authentication**</w:t>
      </w:r>
    </w:p>
    <w:p>
      <w:pPr>
        <w:pStyle w:val="ListBullet"/>
      </w:pPr>
      <w:r>
        <w:t>Add simple HTTP basic auth to dashboard endpoint</w:t>
      </w:r>
    </w:p>
    <w:p>
      <w:pPr>
        <w:pStyle w:val="ListBullet"/>
      </w:pPr>
      <w:r>
        <w:t>Configure admin credentials via environment variables</w:t>
      </w:r>
    </w:p>
    <w:p/>
    <w:p>
      <w:pPr>
        <w:pStyle w:val="Heading3"/>
      </w:pPr>
      <w:r>
        <w:t>Next (2–7 days):</w:t>
      </w:r>
    </w:p>
    <w:p/>
    <w:p>
      <w:r>
        <w:t>🔄 **Async Webhook Processing**</w:t>
      </w:r>
    </w:p>
    <w:p>
      <w:pPr>
        <w:pStyle w:val="ListBullet"/>
      </w:pPr>
      <w:r>
        <w:t>Implement background task queue (Redis + RQ)</w:t>
      </w:r>
    </w:p>
    <w:p>
      <w:pPr>
        <w:pStyle w:val="ListBullet"/>
      </w:pPr>
      <w:r>
        <w:t>Move external API calls out of request handlers</w:t>
      </w:r>
    </w:p>
    <w:p>
      <w:pPr>
        <w:pStyle w:val="ListBullet"/>
      </w:pPr>
      <w:r>
        <w:t>Add webhook response time monitoring</w:t>
      </w:r>
    </w:p>
    <w:p/>
    <w:p>
      <w:r>
        <w:t>🔄 **Error Monitoring**</w:t>
      </w:r>
    </w:p>
    <w:p>
      <w:pPr>
        <w:pStyle w:val="ListBullet"/>
      </w:pPr>
      <w:r>
        <w:t>Integrate with error tracking service (Sentry)</w:t>
      </w:r>
    </w:p>
    <w:p>
      <w:pPr>
        <w:pStyle w:val="ListBullet"/>
      </w:pPr>
      <w:r>
        <w:t>Add structured logging with correlation IDs</w:t>
      </w:r>
    </w:p>
    <w:p>
      <w:pPr>
        <w:pStyle w:val="ListBullet"/>
      </w:pPr>
      <w:r>
        <w:t>Implement health check dependencies</w:t>
      </w:r>
    </w:p>
    <w:p/>
    <w:p>
      <w:r>
        <w:t>🔄 **Database Migrations**</w:t>
      </w:r>
    </w:p>
    <w:p>
      <w:pPr>
        <w:pStyle w:val="ListBullet"/>
      </w:pPr>
      <w:r>
        <w:t>Add Alembic for schema version control</w:t>
      </w:r>
    </w:p>
    <w:p>
      <w:pPr>
        <w:pStyle w:val="ListBullet"/>
      </w:pPr>
      <w:r>
        <w:t>Create migration scripts for existing schema</w:t>
      </w:r>
    </w:p>
    <w:p>
      <w:pPr>
        <w:pStyle w:val="ListBullet"/>
      </w:pPr>
      <w:r>
        <w:t>Implement backup/restore procedures</w:t>
      </w:r>
    </w:p>
    <w:p/>
    <w:p>
      <w:pPr>
        <w:pStyle w:val="Heading3"/>
      </w:pPr>
      <w:r>
        <w:t>Later (&gt;7 days):</w:t>
      </w:r>
    </w:p>
    <w:p/>
    <w:p>
      <w:r>
        <w:t>🔮 **Horizontal Scaling**</w:t>
      </w:r>
    </w:p>
    <w:p>
      <w:pPr>
        <w:pStyle w:val="ListBullet"/>
      </w:pPr>
      <w:r>
        <w:t>Move to Redis-backed rate limiting</w:t>
      </w:r>
    </w:p>
    <w:p>
      <w:pPr>
        <w:pStyle w:val="ListBullet"/>
      </w:pPr>
      <w:r>
        <w:t>Implement distributed scheduler (Celery)</w:t>
      </w:r>
    </w:p>
    <w:p>
      <w:pPr>
        <w:pStyle w:val="ListBullet"/>
      </w:pPr>
      <w:r>
        <w:t>Add load balancer health checks</w:t>
      </w:r>
    </w:p>
    <w:p/>
    <w:p>
      <w:r>
        <w:t>🔮 **Advanced Security**</w:t>
      </w:r>
    </w:p>
    <w:p>
      <w:pPr>
        <w:pStyle w:val="ListBullet"/>
      </w:pPr>
      <w:r>
        <w:t>Implement webhook signature verification</w:t>
      </w:r>
    </w:p>
    <w:p>
      <w:pPr>
        <w:pStyle w:val="ListBullet"/>
      </w:pPr>
      <w:r>
        <w:t>Add message encryption for sensitive data</w:t>
      </w:r>
    </w:p>
    <w:p>
      <w:pPr>
        <w:pStyle w:val="ListBullet"/>
      </w:pPr>
      <w:r>
        <w:t>Security audit and penetration testing</w:t>
      </w:r>
    </w:p>
    <w:p/>
    <w:p>
      <w:r>
        <w:t>🔮 **Analytics Enhancement**</w:t>
      </w:r>
    </w:p>
    <w:p>
      <w:pPr>
        <w:pStyle w:val="ListBullet"/>
      </w:pPr>
      <w:r>
        <w:t>Add user behavior analytics</w:t>
      </w:r>
    </w:p>
    <w:p>
      <w:pPr>
        <w:pStyle w:val="ListBullet"/>
      </w:pPr>
      <w:r>
        <w:t>Implement expense prediction models</w:t>
      </w:r>
    </w:p>
    <w:p>
      <w:pPr>
        <w:pStyle w:val="ListBullet"/>
      </w:pPr>
      <w:r>
        <w:t>Create business intelligence dashboard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15. UAT Checklist (for this repo)</w:t>
      </w:r>
    </w:p>
    <w:p/>
    <w:p>
      <w:pPr>
        <w:pStyle w:val="Heading3"/>
      </w:pPr>
      <w:r>
        <w:t>Critical Path Testing:</w:t>
      </w:r>
    </w:p>
    <w:p>
      <w:pPr>
        <w:pStyle w:val="ListBullet"/>
      </w:pPr>
      <w:r>
        <w:t>[ ] Health endpoint returns 200 on deploy URL</w:t>
      </w:r>
    </w:p>
    <w:p>
      <w:pPr>
        <w:pStyle w:val="ListBullet"/>
      </w:pPr>
      <w:r>
        <w:t>[ ] WhatsApp webhook processes test message successfully</w:t>
      </w:r>
    </w:p>
    <w:p>
      <w:pPr>
        <w:pStyle w:val="ListBullet"/>
      </w:pPr>
      <w:r>
        <w:t>[ ] Facebook webhook processes test message successfully</w:t>
      </w:r>
    </w:p>
    <w:p>
      <w:pPr>
        <w:pStyle w:val="ListBullet"/>
      </w:pPr>
      <w:r>
        <w:t>[ ] Duplicate message IDs are properly ignored</w:t>
      </w:r>
    </w:p>
    <w:p>
      <w:pPr>
        <w:pStyle w:val="ListBullet"/>
      </w:pPr>
      <w:r>
        <w:t>[ ] Rate limits block excessive messages correctly</w:t>
      </w:r>
    </w:p>
    <w:p>
      <w:pPr>
        <w:pStyle w:val="ListBullet"/>
      </w:pPr>
      <w:r>
        <w:t>[ ] Background scheduler starts without errors</w:t>
      </w:r>
    </w:p>
    <w:p>
      <w:pPr>
        <w:pStyle w:val="ListBullet"/>
      </w:pPr>
      <w:r>
        <w:t>[ ] Daily/weekly reports generate correctly</w:t>
      </w:r>
    </w:p>
    <w:p>
      <w:pPr>
        <w:pStyle w:val="ListBullet"/>
      </w:pPr>
      <w:r>
        <w:t>[ ] Dashboard loads and displays current data</w:t>
      </w:r>
    </w:p>
    <w:p/>
    <w:p>
      <w:pPr>
        <w:pStyle w:val="Heading3"/>
      </w:pPr>
      <w:r>
        <w:t>Platform Integration:</w:t>
      </w:r>
    </w:p>
    <w:p>
      <w:pPr>
        <w:pStyle w:val="ListBullet"/>
      </w:pPr>
      <w:r>
        <w:t>[ ] Twilio WhatsApp sandbox configuration verified</w:t>
      </w:r>
    </w:p>
    <w:p>
      <w:pPr>
        <w:pStyle w:val="ListBullet"/>
      </w:pPr>
      <w:r>
        <w:t>[ ] Facebook Messenger webhook verification passes</w:t>
      </w:r>
    </w:p>
    <w:p>
      <w:pPr>
        <w:pStyle w:val="ListBullet"/>
      </w:pPr>
      <w:r>
        <w:t>[ ] Database connections established successfully</w:t>
      </w:r>
    </w:p>
    <w:p>
      <w:pPr>
        <w:pStyle w:val="ListBullet"/>
      </w:pPr>
      <w:r>
        <w:t>[ ] All required environment variables configured</w:t>
      </w:r>
    </w:p>
    <w:p/>
    <w:p>
      <w:pPr>
        <w:pStyle w:val="Heading3"/>
      </w:pPr>
      <w:r>
        <w:t>Error Handling:</w:t>
      </w:r>
    </w:p>
    <w:p>
      <w:pPr>
        <w:pStyle w:val="ListBullet"/>
      </w:pPr>
      <w:r>
        <w:t>[ ] Invalid expense messages handled gracefully</w:t>
      </w:r>
    </w:p>
    <w:p>
      <w:pPr>
        <w:pStyle w:val="ListBullet"/>
      </w:pPr>
      <w:r>
        <w:t>[ ] External API failures don't crash application</w:t>
      </w:r>
    </w:p>
    <w:p>
      <w:pPr>
        <w:pStyle w:val="ListBullet"/>
      </w:pPr>
      <w:r>
        <w:t>[ ] Database connection errors recovered automatically</w:t>
      </w:r>
    </w:p>
    <w:p>
      <w:pPr>
        <w:pStyle w:val="ListBullet"/>
      </w:pPr>
      <w:r>
        <w:t>[ ] Malformed webhook payloads rejected safely</w:t>
      </w:r>
    </w:p>
    <w:p/>
    <w:p>
      <w:r>
        <w:t>____________________________________________________________</w:t>
      </w:r>
    </w:p>
    <w:p/>
    <w:p>
      <w:pPr>
        <w:pStyle w:val="Heading2"/>
      </w:pPr>
      <w:r>
        <w:t>16. Appendices</w:t>
      </w:r>
    </w:p>
    <w:p/>
    <w:p>
      <w:pPr>
        <w:pStyle w:val="Heading3"/>
      </w:pPr>
      <w:r>
        <w:t>A. Exact Start/Run Commands</w:t>
      </w:r>
    </w:p>
    <w:p/>
    <w:p>
      <w:r>
        <w:rPr>
          <w:rFonts w:ascii="Courier New" w:hAnsi="Courier New"/>
          <w:sz w:val="18"/>
        </w:rPr>
        <w:t># Development</w:t>
      </w:r>
    </w:p>
    <w:p>
      <w:r>
        <w:rPr>
          <w:rFonts w:ascii="Courier New" w:hAnsi="Courier New"/>
          <w:sz w:val="18"/>
        </w:rPr>
        <w:t>python main.py</w:t>
      </w:r>
    </w:p>
    <w:p/>
    <w:p>
      <w:r>
        <w:rPr>
          <w:rFonts w:ascii="Courier New" w:hAnsi="Courier New"/>
          <w:sz w:val="18"/>
        </w:rPr>
        <w:t># Production (Replit)</w:t>
      </w:r>
    </w:p>
    <w:p>
      <w:r>
        <w:rPr>
          <w:rFonts w:ascii="Courier New" w:hAnsi="Courier New"/>
          <w:sz w:val="18"/>
        </w:rPr>
        <w:t>gunicorn --bind 0.0.0.0:5000 --reuse-port --reload main:app</w:t>
      </w:r>
    </w:p>
    <w:p/>
    <w:p>
      <w:r>
        <w:rPr>
          <w:rFonts w:ascii="Courier New" w:hAnsi="Courier New"/>
          <w:sz w:val="18"/>
        </w:rPr>
        <w:t># Configured in .replit</w:t>
      </w:r>
    </w:p>
    <w:p>
      <w:r>
        <w:rPr>
          <w:rFonts w:ascii="Courier New" w:hAnsi="Courier New"/>
          <w:sz w:val="18"/>
        </w:rPr>
        <w:t>gunicorn --bind 0.0.0.0:5000 main:app</w:t>
      </w:r>
    </w:p>
    <w:p/>
    <w:p>
      <w:pPr>
        <w:pStyle w:val="Heading3"/>
      </w:pPr>
      <w:r>
        <w:t>B. Environment Variable Matrix</w:t>
      </w:r>
    </w:p>
    <w:p/>
    <w:p>
      <w:r>
        <w:rPr>
          <w:rFonts w:ascii="Courier New" w:hAnsi="Courier New"/>
          <w:sz w:val="18"/>
        </w:rPr>
        <w:t>| Variable | Required | Used In | Notes |</w:t>
      </w:r>
    </w:p>
    <w:p>
      <w:r>
        <w:t>|----------|----------|---------|-------|</w:t>
      </w:r>
    </w:p>
    <w:p>
      <w:r>
        <w:rPr>
          <w:rFonts w:ascii="Courier New" w:hAnsi="Courier New"/>
          <w:sz w:val="18"/>
        </w:rPr>
        <w:t>| DATABASE_URL | ✅ | app.py | PostgreSQL connection |</w:t>
      </w:r>
    </w:p>
    <w:p>
      <w:r>
        <w:rPr>
          <w:rFonts w:ascii="Courier New" w:hAnsi="Courier New"/>
          <w:sz w:val="18"/>
        </w:rPr>
        <w:t>| SESSION_SECRET | ✅ | app.py | Flask session security |</w:t>
      </w:r>
    </w:p>
    <w:p>
      <w:r>
        <w:rPr>
          <w:rFonts w:ascii="Courier New" w:hAnsi="Courier New"/>
          <w:sz w:val="18"/>
        </w:rPr>
        <w:t>| TWILIO_ACCOUNT_SID | ✅ | whatsapp_handler.py | Twilio authentication |</w:t>
      </w:r>
    </w:p>
    <w:p>
      <w:r>
        <w:rPr>
          <w:rFonts w:ascii="Courier New" w:hAnsi="Courier New"/>
          <w:sz w:val="18"/>
        </w:rPr>
        <w:t>| TWILIO_AUTH_TOKEN | ✅ | whatsapp_handler.py | Twilio authentication |</w:t>
      </w:r>
    </w:p>
    <w:p>
      <w:r>
        <w:rPr>
          <w:rFonts w:ascii="Courier New" w:hAnsi="Courier New"/>
          <w:sz w:val="18"/>
        </w:rPr>
        <w:t>| TWILIO_WHATSAPP_NUMBER | ✅ | whatsapp_handler.py | WhatsApp business number |</w:t>
      </w:r>
    </w:p>
    <w:p>
      <w:r>
        <w:rPr>
          <w:rFonts w:ascii="Courier New" w:hAnsi="Courier New"/>
          <w:sz w:val="18"/>
        </w:rPr>
        <w:t>| FACEBOOK_PAGE_ACCESS_TOKEN | ✅ | facebook_handler.py | Graph API access |</w:t>
      </w:r>
    </w:p>
    <w:p>
      <w:r>
        <w:rPr>
          <w:rFonts w:ascii="Courier New" w:hAnsi="Courier New"/>
          <w:sz w:val="18"/>
        </w:rPr>
        <w:t>| FACEBOOK_VERIFY_TOKEN | ✅ | app.py | Webhook verification |</w:t>
      </w:r>
    </w:p>
    <w:p>
      <w:r>
        <w:rPr>
          <w:rFonts w:ascii="Courier New" w:hAnsi="Courier New"/>
          <w:sz w:val="18"/>
        </w:rPr>
        <w:t>| DAILY_MESSAGE_LIMIT | ❌ | rate_limiter.py | Default: 50 |</w:t>
      </w:r>
    </w:p>
    <w:p>
      <w:r>
        <w:rPr>
          <w:rFonts w:ascii="Courier New" w:hAnsi="Courier New"/>
          <w:sz w:val="18"/>
        </w:rPr>
        <w:t>| HOURLY_MESSAGE_LIMIT | ❌ | rate_limiter.py | Default: 10 |</w:t>
      </w:r>
    </w:p>
    <w:p/>
    <w:p>
      <w:pPr>
        <w:pStyle w:val="Heading3"/>
      </w:pPr>
      <w:r>
        <w:t>C. Dependency Risk Table</w:t>
      </w:r>
    </w:p>
    <w:p/>
    <w:p>
      <w:r>
        <w:rPr>
          <w:rFonts w:ascii="Courier New" w:hAnsi="Courier New"/>
          <w:sz w:val="18"/>
        </w:rPr>
        <w:t>| Package | Version | Purpose | Risk Level | Notes |</w:t>
      </w:r>
    </w:p>
    <w:p>
      <w:r>
        <w:t>|---------|---------|---------|------------|-------|</w:t>
      </w:r>
    </w:p>
    <w:p>
      <w:r>
        <w:rPr>
          <w:rFonts w:ascii="Courier New" w:hAnsi="Courier New"/>
          <w:sz w:val="18"/>
        </w:rPr>
        <w:t>| flask | &gt;=3.1.1 | Web framework | Low | Current stable |</w:t>
      </w:r>
    </w:p>
    <w:p>
      <w:r>
        <w:rPr>
          <w:rFonts w:ascii="Courier New" w:hAnsi="Courier New"/>
          <w:sz w:val="18"/>
        </w:rPr>
        <w:t>| sqlalchemy | &gt;=2.0.42 | Database ORM | Low | Current stable |</w:t>
      </w:r>
    </w:p>
    <w:p>
      <w:r>
        <w:rPr>
          <w:rFonts w:ascii="Courier New" w:hAnsi="Courier New"/>
          <w:sz w:val="18"/>
        </w:rPr>
        <w:t>| gunicorn | &gt;=23.0.0 | WSGI server | Low | Production-ready |</w:t>
      </w:r>
    </w:p>
    <w:p>
      <w:r>
        <w:rPr>
          <w:rFonts w:ascii="Courier New" w:hAnsi="Courier New"/>
          <w:sz w:val="18"/>
        </w:rPr>
        <w:t>| psycopg2-binary | &gt;=2.9.10 | PostgreSQL driver | Low | Stable binary |</w:t>
      </w:r>
    </w:p>
    <w:p>
      <w:r>
        <w:rPr>
          <w:rFonts w:ascii="Courier New" w:hAnsi="Courier New"/>
          <w:sz w:val="18"/>
        </w:rPr>
        <w:t>| twilio | &gt;=9.7.0 | WhatsApp integration | Medium | External dependency |</w:t>
      </w:r>
    </w:p>
    <w:p>
      <w:r>
        <w:rPr>
          <w:rFonts w:ascii="Courier New" w:hAnsi="Courier New"/>
          <w:sz w:val="18"/>
        </w:rPr>
        <w:t>| apscheduler | &gt;=3.11.0 | Background tasks | Medium | Memory persistence |</w:t>
      </w:r>
    </w:p>
    <w:p/>
    <w:p>
      <w:pPr>
        <w:pStyle w:val="Heading3"/>
      </w:pPr>
      <w:r>
        <w:t>D. Route Inventory</w:t>
      </w:r>
    </w:p>
    <w:p/>
    <w:p>
      <w:r>
        <w:rPr>
          <w:rFonts w:ascii="Courier New" w:hAnsi="Courier New"/>
          <w:sz w:val="18"/>
        </w:rPr>
        <w:t>| Method | Path | Purpose | Auth | Rate Limit | Timeout |</w:t>
      </w:r>
    </w:p>
    <w:p>
      <w:r>
        <w:t>|--------|------|---------|------|------------|---------|</w:t>
      </w:r>
    </w:p>
    <w:p>
      <w:r>
        <w:rPr>
          <w:rFonts w:ascii="Courier New" w:hAnsi="Courier New"/>
          <w:sz w:val="18"/>
        </w:rPr>
        <w:t>| GET | `/` | Dashboard | None | None | Default |</w:t>
      </w:r>
    </w:p>
    <w:p>
      <w:r>
        <w:rPr>
          <w:rFonts w:ascii="Courier New" w:hAnsi="Courier New"/>
          <w:sz w:val="18"/>
        </w:rPr>
        <w:t>| GET | `/health` | Health check | None | None | 5s |</w:t>
      </w:r>
    </w:p>
    <w:p>
      <w:r>
        <w:rPr>
          <w:rFonts w:ascii="Courier New" w:hAnsi="Courier New"/>
          <w:sz w:val="18"/>
        </w:rPr>
        <w:t>| GET | `/webhook` | FB verification | Token | None | Default |</w:t>
      </w:r>
    </w:p>
    <w:p>
      <w:r>
        <w:rPr>
          <w:rFonts w:ascii="Courier New" w:hAnsi="Courier New"/>
          <w:sz w:val="18"/>
        </w:rPr>
        <w:t>| POST | `/webhook` | Message processing | Platform | Per-user | 30s |</w:t>
      </w:r>
    </w:p>
    <w:p/>
    <w:p>
      <w:pPr>
        <w:pStyle w:val="Heading3"/>
      </w:pPr>
      <w:r>
        <w:t>E. File-specific Notes</w:t>
      </w:r>
    </w:p>
    <w:p/>
    <w:p>
      <w:r>
        <w:rPr>
          <w:b/>
        </w:rPr>
        <w:t>app.py:</w:t>
      </w:r>
    </w:p>
    <w:p>
      <w:pPr>
        <w:pStyle w:val="ListBullet"/>
      </w:pPr>
      <w:r>
        <w:t>Line 20: Default secret key (security risk)</w:t>
      </w:r>
    </w:p>
    <w:p>
      <w:pPr>
        <w:pStyle w:val="ListBullet"/>
      </w:pPr>
      <w:r>
        <w:t>Line 98: Facebook token verification</w:t>
      </w:r>
    </w:p>
    <w:p>
      <w:pPr>
        <w:pStyle w:val="ListBullet"/>
      </w:pPr>
      <w:r>
        <w:t>Lines 122-150: WhatsApp message handling</w:t>
      </w:r>
    </w:p>
    <w:p>
      <w:pPr>
        <w:pStyle w:val="ListBullet"/>
      </w:pPr>
      <w:r>
        <w:t>Lines 151-180: Facebook message handling</w:t>
      </w:r>
    </w:p>
    <w:p/>
    <w:p>
      <w:r>
        <w:rPr>
          <w:b/>
        </w:rPr>
        <w:t>utils/expense.py:</w:t>
      </w:r>
    </w:p>
    <w:p>
      <w:pPr>
        <w:pStyle w:val="ListBullet"/>
      </w:pPr>
      <w:r>
        <w:t>Lines 10-28: Amount parsing with regex</w:t>
      </w:r>
    </w:p>
    <w:p>
      <w:pPr>
        <w:pStyle w:val="ListBullet"/>
      </w:pPr>
      <w:r>
        <w:t>Lines 52-79: Core expense processing logic</w:t>
      </w:r>
    </w:p>
    <w:p>
      <w:pPr>
        <w:pStyle w:val="ListBullet"/>
      </w:pPr>
      <w:r>
        <w:t>Error handling for malformed messages</w:t>
      </w:r>
    </w:p>
    <w:p/>
    <w:p>
      <w:r>
        <w:rPr>
          <w:b/>
        </w:rPr>
        <w:t>utils/categories.py:</w:t>
      </w:r>
    </w:p>
    <w:p>
      <w:pPr>
        <w:pStyle w:val="ListBullet"/>
      </w:pPr>
      <w:r>
        <w:t>Lines 7-84: Category definitions with keywords</w:t>
      </w:r>
    </w:p>
    <w:p>
      <w:pPr>
        <w:pStyle w:val="ListBullet"/>
      </w:pPr>
      <w:r>
        <w:t>Lines 86-112: Smart categorization algorithm</w:t>
      </w:r>
    </w:p>
    <w:p>
      <w:pPr>
        <w:pStyle w:val="ListBullet"/>
      </w:pPr>
      <w:r>
        <w:t>10 predefined categories with emoji support</w:t>
      </w:r>
    </w:p>
    <w:p/>
    <w:p>
      <w:pPr>
        <w:pStyle w:val="Heading3"/>
      </w:pPr>
      <w:r>
        <w:t>F. Integration Touchpoints</w:t>
      </w:r>
    </w:p>
    <w:p/>
    <w:p>
      <w:r>
        <w:rPr>
          <w:b/>
        </w:rPr>
        <w:t>Twilio WhatsApp Business API:</w:t>
      </w:r>
    </w:p>
    <w:p>
      <w:pPr>
        <w:pStyle w:val="ListBullet"/>
      </w:pPr>
      <w:r>
        <w:t>**Endpoint:** `https://api.twilio.com/2010-04-01/Accounts/{sid}/Messages.json`</w:t>
      </w:r>
    </w:p>
    <w:p>
      <w:pPr>
        <w:pStyle w:val="ListBullet"/>
      </w:pPr>
      <w:r>
        <w:t>**Authentication:** Basic Auth (SID:Token)</w:t>
      </w:r>
    </w:p>
    <w:p>
      <w:pPr>
        <w:pStyle w:val="ListBullet"/>
      </w:pPr>
      <w:r>
        <w:t>**Payload:** Form data (From, To, Body)</w:t>
      </w:r>
    </w:p>
    <w:p>
      <w:pPr>
        <w:pStyle w:val="ListBullet"/>
      </w:pPr>
      <w:r>
        <w:t>**Headers:** `application/x-www-form-urlencoded`</w:t>
      </w:r>
    </w:p>
    <w:p>
      <w:pPr>
        <w:pStyle w:val="ListBullet"/>
      </w:pPr>
      <w:r>
        <w:t>**Webhook:** Form data with SmsMessageSid</w:t>
      </w:r>
    </w:p>
    <w:p/>
    <w:p>
      <w:r>
        <w:rPr>
          <w:b/>
        </w:rPr>
        <w:t>Facebook Graph API v17.0:</w:t>
      </w:r>
    </w:p>
    <w:p>
      <w:pPr>
        <w:pStyle w:val="ListBullet"/>
      </w:pPr>
      <w:r>
        <w:t>**Endpoint:** `https://graph.facebook.com/v17.0/me/messages`</w:t>
      </w:r>
    </w:p>
    <w:p>
      <w:pPr>
        <w:pStyle w:val="ListBullet"/>
      </w:pPr>
      <w:r>
        <w:t>**Authentication:** Page Access Token</w:t>
      </w:r>
    </w:p>
    <w:p>
      <w:pPr>
        <w:pStyle w:val="ListBullet"/>
      </w:pPr>
      <w:r>
        <w:t>**Payload:** JSON (recipient, message)</w:t>
      </w:r>
    </w:p>
    <w:p>
      <w:pPr>
        <w:pStyle w:val="ListBullet"/>
      </w:pPr>
      <w:r>
        <w:t>**Headers:** `application/json`</w:t>
      </w:r>
    </w:p>
    <w:p>
      <w:pPr>
        <w:pStyle w:val="ListBullet"/>
      </w:pPr>
      <w:r>
        <w:t>**Webhook:** JSON with entry/messaging structure</w:t>
      </w:r>
    </w:p>
    <w:p/>
    <w:p>
      <w:r>
        <w:t>____________________________________________________________</w:t>
      </w:r>
    </w:p>
    <w:p/>
    <w:p>
      <w:r>
        <w:rPr>
          <w:b/>
        </w:rPr>
        <w:t>End of Audit - Document Complete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